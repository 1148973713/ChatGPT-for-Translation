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EnglishStyle"/>
        <w:spacing w:before="100" w:after="0"/>
      </w:pPr>
      <w:r>
        <w:t>Education is one of the most crucial aspects of human life. It is a tool that helps people acquire knowledge, skills, values, and attitudes that are necessary for their personal and professional development. Education is not limited to schools and universities; it can happen anywhere and at any time. It is a continuous process that helps individuals develop their potential, improve their quality of life, and contribute to society.</w:t>
      </w:r>
    </w:p>
    <w:p>
      <w:pPr>
        <w:spacing w:before="40" w:after="0"/>
      </w:pPr>
      <w:r>
        <w:t>教育是人类生活中最关键的方面之一。 它是一个帮助人们获得知识、技能、价值观和态度的工具，这些对于他们的个人和职业发展是必要的。教育并不仅限于学校和大学；它可以在任何地方和任何时候发生。教育是一个持续的过程，帮助个人发挥潜力，改善生活质量，并为社会作出贡献。</w:t>
      </w:r>
    </w:p>
    <w:p>
      <w:pPr>
        <w:pStyle w:val="EnglishStyle"/>
        <w:spacing w:before="100" w:after="0"/>
      </w:pPr>
      <w:r>
        <w:t>Education is essential for personal growth and development. It helps individuals understand themselves better, their strengths, weaknesses, interests, and values. It enables them to set goals, make informed decisions, and take responsibility for their actions. Education also helps individuals develop critical thinking skills, creativity, and problem-solving abilities. These skills are essential for success in today's world, where the ability to adapt to change and solve complex problems is vital.</w:t>
      </w:r>
    </w:p>
    <w:p>
      <w:pPr>
        <w:spacing w:before="40" w:after="0"/>
      </w:pPr>
      <w:r>
        <w:t>教育对个人成长和发展至关重要。它帮助个人更好地了解自己的优点、缺点、兴趣和价值观，使他们能够制定目标、做出明智决策并对自己的行动负责。教育还帮助个人培养批判性思维能力、创造力和解决问题的能力。这些技能对于在今天的世界中成功至关重要，这个世界中，适应变化和解决复杂问题的能力是至关重要的。</w:t>
      </w:r>
    </w:p>
    <w:p>
      <w:pPr>
        <w:pStyle w:val="EnglishStyle"/>
        <w:spacing w:before="100" w:after="0"/>
      </w:pPr>
      <w:r>
        <w:t>Education also plays a significant role in social and economic development. It helps individuals acquire skills and knowledge that are necessary for employment and entrepreneurship. Education is essential for creating a skilled and competent workforce that can contribute to economic growth and development. It is also crucial for social development as it helps individuals understand and appreciate diversity, promotes social cohesion, and fosters a sense of community.</w:t>
      </w:r>
    </w:p>
    <w:p>
      <w:pPr>
        <w:spacing w:before="40" w:after="0"/>
      </w:pPr>
      <w:r>
        <w:t>教育在社会和经济发展中也扮演着重要角色。它能帮助个人获取就业和创业所必需的技能和知识。教育对于培养能够为经济增长和发展贡献的有技能、有竞争力的劳动力也是必不可少的。此外，教育对于社会发展也至关重要，它能帮助个人理解和欣赏不同，促进社会凝聚力，营造社会共同体意识。</w:t>
      </w:r>
    </w:p>
    <w:p>
      <w:pPr>
        <w:pStyle w:val="EnglishStyle"/>
        <w:spacing w:before="100" w:after="0"/>
      </w:pPr>
      <w:r>
        <w:t>Furthermore, education is a fundamental right that should be accessible to everyone. It is the foundation for a fair and just society, where everyone has an equal opportunity to succeed. Education provides individuals with the tools and resources they need to improve their lives, and it is a powerful means of reducing poverty and inequality. Education is also crucial for promoting democracy, human rights, and social justice.</w:t>
      </w:r>
    </w:p>
    <w:p>
      <w:pPr>
        <w:spacing w:before="40" w:after="0"/>
      </w:pPr>
      <w:r>
        <w:t>此外，教育是每个人都应该可以接受的基本权利。它是公正和公正社会的基础，在其中每个人都有平等的机会取得成功。教育为个人提供了改善生活所需的工具和资源，它是减少贫困和不平等的强有力手段。教育对于促进民主、人权和社会正义也至关重要。</w:t>
      </w:r>
    </w:p>
    <w:p>
      <w:pPr>
        <w:pStyle w:val="EnglishStyle"/>
        <w:spacing w:before="100" w:after="0"/>
      </w:pPr>
      <w:r>
        <w:t>In conclusion, education is a critical aspect of human life that has far-reaching implications for personal, social, and economic development. It is a tool that enables individuals to develop their potential, improve their quality of life, and contribute to society. Education is a fundamental right that should be accessible to everyone, and it is essential for creating a fair and just society. Therefore, it is crucial that we invest in education and ensure that everyone has access to quality education.</w:t>
      </w:r>
    </w:p>
    <w:p>
      <w:pPr>
        <w:spacing w:before="40" w:after="0"/>
      </w:pPr>
      <w:r>
        <w:t>总之，教育是人类生活中至关重要的一个方面，对个人、社会和经济发展具有深远的影响。它是一种工具，可以使个人发挥潜力，改善生活质量，为社会做出贡献。教育是每个人都应该享有的基本权利，也是创造公平正义社会必不可少的一部分。因此，我们重视教育、确保每个人都能够接受优质教育十分重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0" w:lineRule="exact"/>
    </w:pPr>
    <w:rPr>
      <w:rFonts w:ascii="宋体" w:hAnsi="宋体" w:eastAsia="宋体"/>
      <w:sz w:val="1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EnglishStyle">
    <w:name w:val="EnglishStyle"/>
    <w:pPr>
      <w:spacing w:line="288" w:lineRule="auto"/>
    </w:pPr>
    <w:rPr>
      <w:rFonts w:ascii="Times New Roman" w:hAnsi="Times New Roman"/>
      <w:sz w:val="2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