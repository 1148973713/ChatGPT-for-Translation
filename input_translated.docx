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0" w:after="0"/>
      </w:pPr>
      <w:r>
        <w:t>教育是人类生活中最关键的方面之一。 它是一个帮助人们获得知识、技能、价值观和态度的工具，这些对于他们的个人和职业发展是必要的。教育并不仅限于学校和大学；它可以在任何地方和任何时候发生。教育是一个持续的过程，帮助个人发挥潜力，改善生活质量，并为社会作出贡献。</w:t>
      </w:r>
    </w:p>
    <w:p>
      <w:pPr>
        <w:spacing w:before="40" w:after="0"/>
      </w:pPr>
      <w:r>
        <w:t>教育对个人成长和发展至关重要。它帮助个人更好地了解自己的优点、缺点、兴趣和价值观，使他们能够制定目标、做出明智决策并对自己的行动负责。教育还帮助个人培养批判性思维能力、创造力和解决问题的能力。这些技能对于在今天的世界中成功至关重要，这个世界中，适应变化和解决复杂问题的能力是至关重要的。</w:t>
      </w:r>
    </w:p>
    <w:p>
      <w:pPr>
        <w:spacing w:before="40" w:after="0"/>
      </w:pPr>
      <w:r>
        <w:t>教育在社会和经济发展中也扮演着重要角色。它能帮助个人获取就业和创业所必需的技能和知识。教育对于培养能够为经济增长和发展贡献的有技能、有竞争力的劳动力也是必不可少的。此外，教育对于社会发展也至关重要，它能帮助个人理解和欣赏不同，促进社会凝聚力，营造社会共同体意识。</w:t>
      </w:r>
    </w:p>
    <w:p>
      <w:pPr>
        <w:spacing w:before="40" w:after="0"/>
      </w:pPr>
      <w:r>
        <w:t>此外，教育是每个人都应该可以接受的基本权利。它是公正和公正社会的基础，在其中每个人都有平等的机会取得成功。教育为个人提供了改善生活所需的工具和资源，它是减少贫困和不平等的强有力手段。教育对于促进民主、人权和社会正义也至关重要。</w:t>
      </w:r>
    </w:p>
    <w:p>
      <w:pPr>
        <w:spacing w:before="40" w:after="0"/>
      </w:pPr>
      <w:r>
        <w:t>总之，教育是人类生活中至关重要的一个方面，对个人、社会和经济发展具有深远的影响。它是一种工具，可以使个人发挥潜力，改善生活质量，为社会做出贡献。教育是每个人都应该享有的基本权利，也是创造公平正义社会必不可少的一部分。因此，我们重视教育、确保每个人都能够接受优质教育十分重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0" w:lineRule="exact"/>
    </w:pPr>
    <w:rPr>
      <w:rFonts w:ascii="宋体" w:hAnsi="宋体" w:eastAsia="宋体"/>
      <w:sz w:val="1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nglishStyle">
    <w:name w:val="EnglishStyle"/>
    <w:pPr>
      <w:spacing w:line="288" w:lineRule="auto"/>
    </w:pPr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